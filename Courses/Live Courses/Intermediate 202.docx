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3BE17" w14:textId="77777777" w:rsidR="001F0ECD" w:rsidRDefault="00000000">
      <w:pPr>
        <w:pStyle w:val="Titre1"/>
      </w:pPr>
      <w:r>
        <w:t>Intermediate 202 – Live Course</w:t>
      </w:r>
    </w:p>
    <w:p w14:paraId="5CE2DFC6" w14:textId="77777777" w:rsidR="00905EE2" w:rsidRDefault="00905EE2" w:rsidP="00905EE2">
      <w:r>
        <w:t>The Intermediate 202 Live Course (Upper Intermediate) continues from 201. Over six modules (Lessons 16–20 plus review), you’ll advance your grammar, expand vocabulary, and discuss more abstract and cultural topics in Tibetan.</w:t>
      </w:r>
    </w:p>
    <w:p w14:paraId="3B36AF0C" w14:textId="77777777" w:rsidR="001F0ECD" w:rsidRDefault="00000000">
      <w:pPr>
        <w:pStyle w:val="Titre2"/>
      </w:pPr>
      <w:r>
        <w:t>Course structure</w:t>
      </w:r>
    </w:p>
    <w:p w14:paraId="3BE62A10" w14:textId="77777777" w:rsidR="001F0ECD" w:rsidRDefault="00000000">
      <w:r>
        <w:t>• Modules: 16–20 (Intermediate 202)</w:t>
      </w:r>
      <w:r>
        <w:br/>
        <w:t>• Review Module: consolidates learning from Lessons 16–20</w:t>
      </w:r>
      <w:r>
        <w:br/>
        <w:t>• Module 0 – How to Learn (Online): for new students only (orientation to Moodle and online learning)</w:t>
      </w:r>
    </w:p>
    <w:p w14:paraId="7A0DF067" w14:textId="77777777" w:rsidR="00905EE2" w:rsidRDefault="00905EE2" w:rsidP="00905EE2">
      <w:pPr>
        <w:pStyle w:val="Titre2"/>
      </w:pPr>
      <w:r>
        <w:t>Learning outcomes</w:t>
      </w:r>
    </w:p>
    <w:p w14:paraId="03CC99EE" w14:textId="77777777" w:rsidR="00905EE2" w:rsidRDefault="00905EE2" w:rsidP="00905EE2">
      <w:r>
        <w:t>By completing Intermediate 202, you will:</w:t>
      </w:r>
      <w:r>
        <w:br/>
        <w:t xml:space="preserve">• Consolidate Lower Intermediate skills and expand into Upper Intermediate grammar (relative clauses, </w:t>
      </w:r>
      <w:proofErr w:type="spellStart"/>
      <w:r>
        <w:t>inferentials</w:t>
      </w:r>
      <w:proofErr w:type="spellEnd"/>
      <w:r>
        <w:t>, complex verb forms)</w:t>
      </w:r>
      <w:r>
        <w:br/>
        <w:t>• Broaden vocabulary related to family, health, society, and cultural practices</w:t>
      </w:r>
      <w:r>
        <w:br/>
        <w:t>• Gain fluency and accuracy in extended conversations</w:t>
      </w:r>
      <w:r>
        <w:br/>
        <w:t>• Engage with Tibetan as classroom language, while using English in Live Forum for reflection and clarification</w:t>
      </w:r>
    </w:p>
    <w:p w14:paraId="4D2DE8A3" w14:textId="77777777" w:rsidR="001F0ECD" w:rsidRDefault="00000000">
      <w:pPr>
        <w:pStyle w:val="Titre2"/>
      </w:pPr>
      <w:r>
        <w:t>Course rhythm &amp; workload</w:t>
      </w:r>
    </w:p>
    <w:p w14:paraId="754295F2" w14:textId="77777777" w:rsidR="001F0ECD" w:rsidRDefault="00000000">
      <w:r>
        <w:t>• Pace: 3–4 weeks per module</w:t>
      </w:r>
      <w:r>
        <w:br/>
        <w:t>• Recommended study time: 10–12 hours per week</w:t>
      </w:r>
    </w:p>
    <w:p w14:paraId="167F51DD" w14:textId="77777777" w:rsidR="001F0ECD" w:rsidRDefault="00000000">
      <w:pPr>
        <w:pStyle w:val="Titre2"/>
      </w:pPr>
      <w:r>
        <w:t>Live classes</w:t>
      </w:r>
    </w:p>
    <w:p w14:paraId="2D7442F5" w14:textId="6D0A7F12" w:rsidR="001F0ECD" w:rsidRDefault="00000000">
      <w:r>
        <w:t>• Weekly live classes on Zoom in two time slots</w:t>
      </w:r>
      <w:r>
        <w:br/>
        <w:t>• One weekday session per module</w:t>
      </w:r>
      <w:r>
        <w:br/>
        <w:t>• Optional White Wednesday Talks on Tibetan culture</w:t>
      </w:r>
      <w:r>
        <w:br/>
        <w:t>• Format: speaking practice, games, grammar review, cultural discussion, and reflection</w:t>
      </w:r>
      <w:r>
        <w:br/>
      </w:r>
      <w:r w:rsidR="00905EE2">
        <w:t>• Duration: ~1 hour (+ optional 15 minutes Q&amp;A)</w:t>
      </w:r>
      <w:r w:rsidR="00905EE2">
        <w:br/>
        <w:t>• Recordings available on Moodle (YouTube/Vimeo)</w:t>
      </w:r>
      <w:r w:rsidR="00905EE2">
        <w:br/>
        <w:t>• Students can send questions in advance if they will miss class</w:t>
      </w:r>
    </w:p>
    <w:p w14:paraId="60398945" w14:textId="77777777" w:rsidR="001F0ECD" w:rsidRDefault="00000000">
      <w:pPr>
        <w:pStyle w:val="Titre2"/>
      </w:pPr>
      <w:r>
        <w:t xml:space="preserve">What’s </w:t>
      </w:r>
      <w:proofErr w:type="gramStart"/>
      <w:r>
        <w:t>included</w:t>
      </w:r>
      <w:proofErr w:type="gramEnd"/>
    </w:p>
    <w:p w14:paraId="1A53F4DC" w14:textId="35C3D69E" w:rsidR="001F0ECD" w:rsidRDefault="00000000">
      <w:r>
        <w:t>• Key-point videos (5–10 minutes each)</w:t>
      </w:r>
      <w:r>
        <w:br/>
      </w:r>
      <w:proofErr w:type="gramStart"/>
      <w:r>
        <w:t xml:space="preserve">   [</w:t>
      </w:r>
      <w:proofErr w:type="gramEnd"/>
      <w:r>
        <w:t>Embed the Key Point YouTube video here</w:t>
      </w:r>
      <w:r w:rsidR="00D61B5B">
        <w:t xml:space="preserve">: </w:t>
      </w:r>
      <w:hyperlink r:id="rId6" w:tgtFrame="_blank" w:history="1">
        <w:r w:rsidR="00D61B5B" w:rsidRPr="006278EE">
          <w:rPr>
            <w:rFonts w:ascii="Roboto" w:eastAsia="Times New Roman" w:hAnsi="Roboto" w:cs="Times New Roman"/>
            <w:color w:val="3E72DA"/>
            <w:szCs w:val="24"/>
            <w:u w:val="single"/>
            <w:lang w:eastAsia="fr-FR"/>
          </w:rPr>
          <w:t>sample key-point video.</w:t>
        </w:r>
      </w:hyperlink>
      <w:r>
        <w:t>]</w:t>
      </w:r>
    </w:p>
    <w:p w14:paraId="21E558C4" w14:textId="2335092B" w:rsidR="001F0ECD" w:rsidRDefault="00000000">
      <w:r>
        <w:t>• Webinars (30–60 minutes) with detailed grammar explanations</w:t>
      </w:r>
      <w:r>
        <w:br/>
        <w:t xml:space="preserve">   </w:t>
      </w:r>
      <w:r w:rsidRPr="00905EE2">
        <w:t>Embed the Webinar YouTube video here</w:t>
      </w:r>
    </w:p>
    <w:p w14:paraId="768B1D8F" w14:textId="6DD0ED15" w:rsidR="001F0ECD" w:rsidRDefault="00000000">
      <w:r>
        <w:t>• Weekly one-on-one tutor sessions with native speakers</w:t>
      </w:r>
      <w:r>
        <w:br/>
        <w:t>• Small Learning Communities (SLCs): groups of ~4 students meeting weekly</w:t>
      </w:r>
      <w:r>
        <w:br/>
      </w:r>
      <w:r w:rsidR="00905EE2">
        <w:lastRenderedPageBreak/>
        <w:t>• Dialogue podcasts, songs, cultural texts, and learning challenges</w:t>
      </w:r>
      <w:r w:rsidR="00905EE2">
        <w:br/>
        <w:t>• Anki flashcards with audio and example sentences</w:t>
      </w:r>
      <w:r w:rsidR="00905EE2">
        <w:br/>
        <w:t>• e-Portfolio with monthly personalized feedback</w:t>
      </w:r>
      <w:r w:rsidR="00905EE2">
        <w:br/>
        <w:t>• Access to Moodle resources and activities</w:t>
      </w:r>
    </w:p>
    <w:p w14:paraId="51F9E64B" w14:textId="77777777" w:rsidR="001F0ECD" w:rsidRDefault="00000000">
      <w:pPr>
        <w:pStyle w:val="Titre2"/>
      </w:pPr>
      <w:r>
        <w:t>Materials</w:t>
      </w:r>
    </w:p>
    <w:p w14:paraId="3A9FB41C" w14:textId="77777777" w:rsidR="00905EE2" w:rsidRDefault="00905EE2">
      <w:r>
        <w:t xml:space="preserve">All resources are hosted on Moodle. </w:t>
      </w:r>
    </w:p>
    <w:p w14:paraId="7B04A216" w14:textId="0115C127" w:rsidR="001F0ECD" w:rsidRDefault="00000000">
      <w:r>
        <w:t>This course uses The Heart of Tibetan Language, Vol. 2 (Lessons 16–20) and the corresponding workbook.</w:t>
      </w:r>
    </w:p>
    <w:p w14:paraId="33482197" w14:textId="77777777" w:rsidR="007C678E" w:rsidRDefault="007C678E" w:rsidP="007C678E">
      <w:r>
        <w:t xml:space="preserve">• Order hardcopy from Dharma Publishing </w:t>
      </w:r>
      <w:hyperlink r:id="rId7">
        <w:r>
          <w:rPr>
            <w:u w:val="single"/>
          </w:rPr>
          <w:t>here</w:t>
        </w:r>
      </w:hyperlink>
    </w:p>
    <w:p w14:paraId="713D5D18" w14:textId="77777777" w:rsidR="007C678E" w:rsidRDefault="007C678E" w:rsidP="007C678E">
      <w:r>
        <w:t xml:space="preserve">• Get eBook on Google Play </w:t>
      </w:r>
      <w:hyperlink r:id="rId8" w:history="1">
        <w:r w:rsidRPr="003741FC">
          <w:rPr>
            <w:rStyle w:val="Lienhypertexte"/>
          </w:rPr>
          <w:t>here</w:t>
        </w:r>
      </w:hyperlink>
    </w:p>
    <w:p w14:paraId="5A29473F" w14:textId="77777777" w:rsidR="007C678E" w:rsidRDefault="007C678E" w:rsidP="007C678E">
      <w:r>
        <w:t xml:space="preserve">• Order in Europe via Vajra Bookstore in Kathmandu </w:t>
      </w:r>
      <w:hyperlink r:id="rId9">
        <w:r>
          <w:rPr>
            <w:u w:val="single"/>
          </w:rPr>
          <w:t>here</w:t>
        </w:r>
      </w:hyperlink>
    </w:p>
    <w:p w14:paraId="7EB8FC8C" w14:textId="77777777" w:rsidR="001F0ECD" w:rsidRDefault="00000000">
      <w:pPr>
        <w:pStyle w:val="Titre2"/>
      </w:pPr>
      <w:r>
        <w:t>Teachers &amp; companions</w:t>
      </w:r>
    </w:p>
    <w:p w14:paraId="100092E3" w14:textId="77777777" w:rsidR="00504E8D" w:rsidRDefault="00000000" w:rsidP="00504E8D">
      <w:r>
        <w:t>You’ll be supported by:</w:t>
      </w:r>
      <w:r>
        <w:br/>
        <w:t>• Teachers: Franziska Oertle, Gen Jamyang Woser-la, and team</w:t>
      </w:r>
      <w:r>
        <w:br/>
      </w:r>
      <w:r w:rsidR="00504E8D">
        <w:t>• Tutor team: kind, patient Tibetan native speakers in India and Nepal</w:t>
      </w:r>
      <w:r w:rsidR="00504E8D">
        <w:br/>
        <w:t>• Learning peers: classmates worldwide in live and small-group settings</w:t>
      </w:r>
      <w:r w:rsidR="00504E8D">
        <w:br/>
      </w:r>
      <w:r w:rsidR="00504E8D">
        <w:br/>
      </w:r>
      <w:r w:rsidR="00504E8D">
        <w:rPr>
          <w:rFonts w:ascii="Apple Color Emoji" w:hAnsi="Apple Color Emoji" w:cs="Apple Color Emoji"/>
        </w:rPr>
        <w:t>✨</w:t>
      </w:r>
      <w:r w:rsidR="00504E8D">
        <w:t xml:space="preserve"> Non-human companions: </w:t>
      </w:r>
      <w:r w:rsidR="00504E8D" w:rsidRPr="007C0313">
        <w:t>Ms. Giraffe, Ms. Ostrich, and Mr. Sloth join you in videos and webinars, each with their own personality to make lessons fun and memorable.</w:t>
      </w:r>
      <w:r w:rsidR="00504E8D">
        <w:br/>
      </w:r>
      <w:r w:rsidR="00504E8D">
        <w:br/>
      </w:r>
      <w:r w:rsidR="00504E8D">
        <w:rPr>
          <w:rFonts w:ascii="Apple Color Emoji" w:hAnsi="Apple Color Emoji" w:cs="Apple Color Emoji"/>
        </w:rPr>
        <w:t>🐾</w:t>
      </w:r>
      <w:r w:rsidR="00504E8D">
        <w:t xml:space="preserve"> Pets are welcome learning buddies too: they’re patient listeners who never complain about grammar mistakes!</w:t>
      </w:r>
    </w:p>
    <w:p w14:paraId="010FD760" w14:textId="77777777" w:rsidR="00504E8D" w:rsidRDefault="00504E8D" w:rsidP="00504E8D">
      <w:pPr>
        <w:pStyle w:val="Titre2"/>
      </w:pPr>
      <w:r>
        <w:t>Methodology</w:t>
      </w:r>
    </w:p>
    <w:p w14:paraId="57C6273C" w14:textId="77777777" w:rsidR="00504E8D" w:rsidRPr="00371456" w:rsidRDefault="00504E8D" w:rsidP="00504E8D">
      <w:pPr>
        <w:pStyle w:val="NormalWeb"/>
        <w:rPr>
          <w:color w:val="000000"/>
          <w:lang w:val="en-US"/>
        </w:rPr>
      </w:pPr>
      <w:r w:rsidRPr="00371456">
        <w:rPr>
          <w:color w:val="000000"/>
          <w:lang w:val="en-US"/>
        </w:rPr>
        <w:t>Our approach is both</w:t>
      </w:r>
      <w:r w:rsidRPr="00371456">
        <w:rPr>
          <w:rStyle w:val="apple-converted-space"/>
          <w:color w:val="000000"/>
          <w:lang w:val="en-US"/>
        </w:rPr>
        <w:t> </w:t>
      </w:r>
      <w:r w:rsidRPr="00371456">
        <w:rPr>
          <w:rStyle w:val="lev"/>
          <w:color w:val="000000"/>
          <w:lang w:val="en-US"/>
        </w:rPr>
        <w:t>student-centered</w:t>
      </w:r>
      <w:r w:rsidRPr="00371456">
        <w:rPr>
          <w:rStyle w:val="apple-converted-space"/>
          <w:color w:val="000000"/>
          <w:lang w:val="en-US"/>
        </w:rPr>
        <w:t> </w:t>
      </w:r>
      <w:r w:rsidRPr="00371456">
        <w:rPr>
          <w:color w:val="000000"/>
          <w:lang w:val="en-US"/>
        </w:rPr>
        <w:t>and</w:t>
      </w:r>
      <w:r w:rsidRPr="00371456">
        <w:rPr>
          <w:rStyle w:val="apple-converted-space"/>
          <w:color w:val="000000"/>
          <w:lang w:val="en-US"/>
        </w:rPr>
        <w:t> </w:t>
      </w:r>
      <w:proofErr w:type="gramStart"/>
      <w:r w:rsidRPr="00371456">
        <w:rPr>
          <w:rStyle w:val="lev"/>
          <w:color w:val="000000"/>
          <w:lang w:val="en-US"/>
        </w:rPr>
        <w:t>learning-centered</w:t>
      </w:r>
      <w:proofErr w:type="gramEnd"/>
      <w:r w:rsidRPr="00371456">
        <w:rPr>
          <w:color w:val="000000"/>
          <w:lang w:val="en-US"/>
        </w:rPr>
        <w:t>. We believe that people learn best when they are active, curious, and supported by a caring community.</w:t>
      </w:r>
    </w:p>
    <w:p w14:paraId="67DC0CD3" w14:textId="77777777" w:rsidR="00504E8D" w:rsidRPr="00371456" w:rsidRDefault="00504E8D" w:rsidP="00504E8D">
      <w:pPr>
        <w:pStyle w:val="NormalWeb"/>
        <w:numPr>
          <w:ilvl w:val="0"/>
          <w:numId w:val="10"/>
        </w:numPr>
        <w:rPr>
          <w:color w:val="000000"/>
          <w:lang w:val="en-US"/>
        </w:rPr>
      </w:pPr>
      <w:r w:rsidRPr="00371456">
        <w:rPr>
          <w:color w:val="000000"/>
          <w:lang w:val="en-US"/>
        </w:rPr>
        <w:t>We draw on</w:t>
      </w:r>
      <w:r w:rsidRPr="00371456">
        <w:rPr>
          <w:rStyle w:val="apple-converted-space"/>
          <w:color w:val="000000"/>
          <w:lang w:val="en-US"/>
        </w:rPr>
        <w:t> </w:t>
      </w:r>
      <w:r w:rsidRPr="00371456">
        <w:rPr>
          <w:rStyle w:val="lev"/>
          <w:color w:val="000000"/>
          <w:lang w:val="en-US"/>
        </w:rPr>
        <w:t>Dr. Fink’s 6-fold Taxonomy of Significant Learning</w:t>
      </w:r>
      <w:r w:rsidRPr="00371456">
        <w:rPr>
          <w:color w:val="000000"/>
          <w:lang w:val="en-US"/>
        </w:rPr>
        <w:t>, which highlights knowledge, application, integration, the human dimension, caring, and learning how to learn.</w:t>
      </w:r>
    </w:p>
    <w:p w14:paraId="7FE4F2C2" w14:textId="77777777" w:rsidR="00504E8D" w:rsidRPr="00371456" w:rsidRDefault="00504E8D" w:rsidP="00504E8D">
      <w:pPr>
        <w:pStyle w:val="NormalWeb"/>
        <w:numPr>
          <w:ilvl w:val="0"/>
          <w:numId w:val="10"/>
        </w:numPr>
        <w:rPr>
          <w:color w:val="000000"/>
          <w:lang w:val="en-US"/>
        </w:rPr>
      </w:pPr>
      <w:r w:rsidRPr="00371456">
        <w:rPr>
          <w:color w:val="000000"/>
          <w:lang w:val="en-US"/>
        </w:rPr>
        <w:t>Special focus is placed on</w:t>
      </w:r>
      <w:r w:rsidRPr="00371456">
        <w:rPr>
          <w:rStyle w:val="apple-converted-space"/>
          <w:color w:val="000000"/>
          <w:lang w:val="en-US"/>
        </w:rPr>
        <w:t> </w:t>
      </w:r>
      <w:r w:rsidRPr="00371456">
        <w:rPr>
          <w:rStyle w:val="lev"/>
          <w:color w:val="000000"/>
          <w:lang w:val="en-US"/>
        </w:rPr>
        <w:t>soft skills</w:t>
      </w:r>
      <w:r w:rsidRPr="00371456">
        <w:rPr>
          <w:color w:val="000000"/>
          <w:lang w:val="en-US"/>
        </w:rPr>
        <w:t>: reflection, self-awareness, collaboration, and empathy. Students are invited to keep an</w:t>
      </w:r>
      <w:r w:rsidRPr="00371456">
        <w:rPr>
          <w:rStyle w:val="apple-converted-space"/>
          <w:color w:val="000000"/>
          <w:lang w:val="en-US"/>
        </w:rPr>
        <w:t> </w:t>
      </w:r>
      <w:r w:rsidRPr="00371456">
        <w:rPr>
          <w:rStyle w:val="lev"/>
          <w:color w:val="000000"/>
          <w:lang w:val="en-US"/>
        </w:rPr>
        <w:t>e-Portfolio</w:t>
      </w:r>
      <w:r w:rsidRPr="00371456">
        <w:rPr>
          <w:rStyle w:val="apple-converted-space"/>
          <w:color w:val="000000"/>
          <w:lang w:val="en-US"/>
        </w:rPr>
        <w:t> </w:t>
      </w:r>
      <w:r w:rsidRPr="00371456">
        <w:rPr>
          <w:color w:val="000000"/>
          <w:lang w:val="en-US"/>
        </w:rPr>
        <w:t>and share reflections in forums, helping them grow not only as language learners but as human beings.</w:t>
      </w:r>
    </w:p>
    <w:p w14:paraId="0D420333" w14:textId="77777777" w:rsidR="00504E8D" w:rsidRPr="00371456" w:rsidRDefault="00504E8D" w:rsidP="00504E8D">
      <w:pPr>
        <w:pStyle w:val="NormalWeb"/>
        <w:numPr>
          <w:ilvl w:val="0"/>
          <w:numId w:val="10"/>
        </w:numPr>
        <w:rPr>
          <w:color w:val="000000"/>
          <w:lang w:val="en-US"/>
        </w:rPr>
      </w:pPr>
      <w:r w:rsidRPr="00371456">
        <w:rPr>
          <w:color w:val="000000"/>
          <w:lang w:val="en-US"/>
        </w:rPr>
        <w:t>Classes blend</w:t>
      </w:r>
      <w:r w:rsidRPr="00371456">
        <w:rPr>
          <w:rStyle w:val="apple-converted-space"/>
          <w:color w:val="000000"/>
          <w:lang w:val="en-US"/>
        </w:rPr>
        <w:t> </w:t>
      </w:r>
      <w:r w:rsidRPr="00371456">
        <w:rPr>
          <w:rStyle w:val="lev"/>
          <w:color w:val="000000"/>
          <w:lang w:val="en-US"/>
        </w:rPr>
        <w:t>traditional Tibetan grammar</w:t>
      </w:r>
      <w:r w:rsidRPr="00371456">
        <w:rPr>
          <w:rStyle w:val="apple-converted-space"/>
          <w:color w:val="000000"/>
          <w:lang w:val="en-US"/>
        </w:rPr>
        <w:t> </w:t>
      </w:r>
      <w:r w:rsidRPr="00371456">
        <w:rPr>
          <w:color w:val="000000"/>
          <w:lang w:val="en-US"/>
        </w:rPr>
        <w:t>with modern, interactive pedagogy. Grammar and vocabulary are balanced with songs, stories, cultural exchange, and playful activities.</w:t>
      </w:r>
    </w:p>
    <w:p w14:paraId="388185C8" w14:textId="77777777" w:rsidR="00504E8D" w:rsidRPr="00371456" w:rsidRDefault="00504E8D" w:rsidP="00504E8D">
      <w:pPr>
        <w:pStyle w:val="NormalWeb"/>
        <w:numPr>
          <w:ilvl w:val="0"/>
          <w:numId w:val="10"/>
        </w:numPr>
        <w:rPr>
          <w:color w:val="000000"/>
          <w:lang w:val="en-US"/>
        </w:rPr>
      </w:pPr>
      <w:r w:rsidRPr="00371456">
        <w:rPr>
          <w:color w:val="000000"/>
          <w:lang w:val="en-US"/>
        </w:rPr>
        <w:t>Joy and humor are essential to our method. A smile, a bit of laughter, and curiosity keep learning light while ensuring deep progress.</w:t>
      </w:r>
    </w:p>
    <w:p w14:paraId="6FB9EC45" w14:textId="1BCD5FD5" w:rsidR="00504E8D" w:rsidRPr="00504E8D" w:rsidRDefault="00504E8D" w:rsidP="00905EE2">
      <w:pPr>
        <w:pStyle w:val="Titre2"/>
      </w:pPr>
      <w:r>
        <w:lastRenderedPageBreak/>
        <w:t>Prerequisites</w:t>
      </w:r>
    </w:p>
    <w:p w14:paraId="57442658" w14:textId="77777777" w:rsidR="001F0ECD" w:rsidRDefault="00000000">
      <w:r>
        <w:t>• Completion of Intermediate 201 (or equivalent skills)</w:t>
      </w:r>
      <w:r>
        <w:br/>
        <w:t>• Ability to read Tibetan script fluently</w:t>
      </w:r>
      <w:r>
        <w:br/>
        <w:t>• Familiarity with grammar structures from Beginner and Intermediate 201</w:t>
      </w:r>
      <w:r>
        <w:br/>
        <w:t>• Basic IT skills and Gmail account (for YouTube, Google Drive, and Moodle)</w:t>
      </w:r>
      <w:r>
        <w:br/>
        <w:t>• WhatsApp recommended for tutor sessions</w:t>
      </w:r>
    </w:p>
    <w:p w14:paraId="25E42D8B" w14:textId="77777777" w:rsidR="00905EE2" w:rsidRDefault="00905EE2" w:rsidP="00905EE2">
      <w:pPr>
        <w:pStyle w:val="Titre2"/>
      </w:pPr>
      <w:r>
        <w:t>Auditing option</w:t>
      </w:r>
    </w:p>
    <w:p w14:paraId="3DB3FF65" w14:textId="77777777" w:rsidR="00905EE2" w:rsidRDefault="00905EE2" w:rsidP="00905EE2">
      <w:r>
        <w:t>Auditing students follow the course pace, join an SLC, and meet weekly with a tutor. They do not attend Saturday live classes (except the Live Forum), do not submit assignments, and do not receive teacher feedback. Auditors still have full Moodle access, including class recordings.</w:t>
      </w:r>
    </w:p>
    <w:p w14:paraId="6C7FD050" w14:textId="77777777" w:rsidR="001F0ECD" w:rsidRDefault="00000000">
      <w:pPr>
        <w:pStyle w:val="Titre2"/>
      </w:pPr>
      <w:r>
        <w:t>Tuition &amp; financial support</w:t>
      </w:r>
    </w:p>
    <w:p w14:paraId="7E677ECD" w14:textId="77777777" w:rsidR="001F0ECD" w:rsidRDefault="00000000">
      <w:r>
        <w:t>• Intermediate 202: from $450 (sliding scale)</w:t>
      </w:r>
      <w:r>
        <w:br/>
        <w:t>• Monastic rate: from $300</w:t>
      </w:r>
      <w:r>
        <w:br/>
        <w:t>• Auditing option: $275 ($200 for monastics)</w:t>
      </w:r>
      <w:r>
        <w:br/>
        <w:t>• Payment plans: monthly installments available</w:t>
      </w:r>
      <w:r>
        <w:br/>
        <w:t>• Sponsor option ($108): support fellow students and course development</w:t>
      </w:r>
    </w:p>
    <w:p w14:paraId="6378747C" w14:textId="77777777" w:rsidR="001F0ECD" w:rsidRDefault="00000000">
      <w:pPr>
        <w:pStyle w:val="Titre2"/>
      </w:pPr>
      <w:r>
        <w:t>Schedule</w:t>
      </w:r>
    </w:p>
    <w:p w14:paraId="1F19962F" w14:textId="77777777" w:rsidR="001F0ECD" w:rsidRDefault="00000000">
      <w:r>
        <w:t>• Opening Ceremony: January 2026</w:t>
      </w:r>
      <w:r>
        <w:br/>
        <w:t>• Classes run through July 2026</w:t>
      </w:r>
      <w:r>
        <w:br/>
        <w:t>• Closing Ceremony: July 2026</w:t>
      </w:r>
    </w:p>
    <w:p w14:paraId="54EAB058" w14:textId="77777777" w:rsidR="00290878" w:rsidRDefault="00290878" w:rsidP="00290878">
      <w:r>
        <w:t xml:space="preserve">Week-by-week schedule: </w:t>
      </w:r>
      <w:hyperlink r:id="rId10">
        <w:r>
          <w:rPr>
            <w:u w:val="single"/>
          </w:rPr>
          <w:t>View here</w:t>
        </w:r>
      </w:hyperlink>
    </w:p>
    <w:p w14:paraId="33A35A73" w14:textId="77777777" w:rsidR="001F0ECD" w:rsidRDefault="00000000">
      <w:pPr>
        <w:pStyle w:val="Titre2"/>
      </w:pPr>
      <w:r>
        <w:t>Refund policy</w:t>
      </w:r>
    </w:p>
    <w:p w14:paraId="1CD1AB4C" w14:textId="77777777" w:rsidR="001F0ECD" w:rsidRDefault="00000000">
      <w:r>
        <w:t>If you withdraw and a replacement is found:</w:t>
      </w:r>
      <w:r>
        <w:br/>
        <w:t>• Module 16: 70% refund</w:t>
      </w:r>
      <w:r>
        <w:br/>
        <w:t>• Module 17: 65% refund</w:t>
      </w:r>
      <w:r>
        <w:br/>
        <w:t>• Module 18: 55% refund</w:t>
      </w:r>
      <w:r>
        <w:br/>
        <w:t>• Later: 40% refund</w:t>
      </w:r>
      <w:r>
        <w:br/>
      </w:r>
      <w:r>
        <w:br/>
        <w:t>If no replacement is found:</w:t>
      </w:r>
      <w:r>
        <w:br/>
        <w:t>• Module 16: 55% refund</w:t>
      </w:r>
      <w:r>
        <w:br/>
        <w:t>• Module 17: 40% refund</w:t>
      </w:r>
      <w:r>
        <w:br/>
        <w:t>• Module 18: 30% refund</w:t>
      </w:r>
      <w:r>
        <w:br/>
        <w:t xml:space="preserve">• Later: no </w:t>
      </w:r>
      <w:proofErr w:type="gramStart"/>
      <w:r>
        <w:t>refund</w:t>
      </w:r>
      <w:proofErr w:type="gramEnd"/>
    </w:p>
    <w:p w14:paraId="32A53AF5" w14:textId="77777777" w:rsidR="001F0ECD" w:rsidRDefault="00000000">
      <w:pPr>
        <w:pStyle w:val="Titre2"/>
      </w:pPr>
      <w:r>
        <w:t>Why choose Intermediate 202?</w:t>
      </w:r>
    </w:p>
    <w:p w14:paraId="07D39343" w14:textId="77777777" w:rsidR="001F0ECD" w:rsidRDefault="00000000">
      <w:r>
        <w:t>Intermediate 202 is your chance to stretch your Tibetan into more complex, real-world conversations. With lively classes, tutor support, and engaging materials, you’ll gain fluency, confidence, and cultural depth.</w:t>
      </w:r>
    </w:p>
    <w:sectPr w:rsidR="001F0E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EC4298B"/>
    <w:multiLevelType w:val="multilevel"/>
    <w:tmpl w:val="DEA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769781">
    <w:abstractNumId w:val="8"/>
  </w:num>
  <w:num w:numId="2" w16cid:durableId="142242343">
    <w:abstractNumId w:val="6"/>
  </w:num>
  <w:num w:numId="3" w16cid:durableId="1932396497">
    <w:abstractNumId w:val="5"/>
  </w:num>
  <w:num w:numId="4" w16cid:durableId="988291449">
    <w:abstractNumId w:val="4"/>
  </w:num>
  <w:num w:numId="5" w16cid:durableId="1514108172">
    <w:abstractNumId w:val="7"/>
  </w:num>
  <w:num w:numId="6" w16cid:durableId="1261181391">
    <w:abstractNumId w:val="3"/>
  </w:num>
  <w:num w:numId="7" w16cid:durableId="1193571827">
    <w:abstractNumId w:val="2"/>
  </w:num>
  <w:num w:numId="8" w16cid:durableId="497161915">
    <w:abstractNumId w:val="1"/>
  </w:num>
  <w:num w:numId="9" w16cid:durableId="322853486">
    <w:abstractNumId w:val="0"/>
  </w:num>
  <w:num w:numId="10" w16cid:durableId="5249471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ECD"/>
    <w:rsid w:val="00290878"/>
    <w:rsid w:val="0029639D"/>
    <w:rsid w:val="00326F90"/>
    <w:rsid w:val="00504E8D"/>
    <w:rsid w:val="007C678E"/>
    <w:rsid w:val="00905EE2"/>
    <w:rsid w:val="00AA1D8D"/>
    <w:rsid w:val="00B47730"/>
    <w:rsid w:val="00CB0664"/>
    <w:rsid w:val="00D61B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8EFFA4"/>
  <w14:defaultImageDpi w14:val="300"/>
  <w15:docId w15:val="{154A62D2-668C-D743-82F3-3E04149B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04E8D"/>
    <w:pPr>
      <w:spacing w:before="100" w:beforeAutospacing="1" w:after="100" w:afterAutospacing="1" w:line="240" w:lineRule="auto"/>
    </w:pPr>
    <w:rPr>
      <w:rFonts w:ascii="Times New Roman" w:eastAsia="Times New Roman" w:hAnsi="Times New Roman" w:cs="Times New Roman"/>
      <w:sz w:val="24"/>
      <w:szCs w:val="24"/>
      <w:lang w:val="fr-FR" w:eastAsia="fr-FR" w:bidi="bo-CN"/>
    </w:rPr>
  </w:style>
  <w:style w:type="character" w:customStyle="1" w:styleId="apple-converted-space">
    <w:name w:val="apple-converted-space"/>
    <w:basedOn w:val="Policepardfaut"/>
    <w:rsid w:val="00504E8D"/>
  </w:style>
  <w:style w:type="character" w:styleId="Lienhypertexte">
    <w:name w:val="Hyperlink"/>
    <w:basedOn w:val="Policepardfaut"/>
    <w:uiPriority w:val="99"/>
    <w:unhideWhenUsed/>
    <w:rsid w:val="007C67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books/details/The_Heart_of_Tibetan_Language_Volume_II_Text_Book?id=6VfgEAAAQBAJ&amp;hl=en_AU" TargetMode="External"/><Relationship Id="rId3" Type="http://schemas.openxmlformats.org/officeDocument/2006/relationships/styles" Target="styles.xml"/><Relationship Id="rId7" Type="http://schemas.openxmlformats.org/officeDocument/2006/relationships/hyperlink" Target="https://dharmapublishing.com/products/the-heart-of-tibetan-language-volume-2-textbook-and-exercise-book?fbclid=IwAR0xlMzaelLmUkKAcFAJU_FL_Jb68r80I8jKMJOWPAOnj0os5CWJj4v6jw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YxjOGWFvN-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oogle.com/document/d/1lwVVvJfR70qI-ivQ0MuGX0eTe2zbhQsjhQVIYp8VbiE/edit?tab=t.0" TargetMode="External"/><Relationship Id="rId4" Type="http://schemas.openxmlformats.org/officeDocument/2006/relationships/settings" Target="settings.xml"/><Relationship Id="rId9" Type="http://schemas.openxmlformats.org/officeDocument/2006/relationships/hyperlink" Target="https://l.facebook.com/l.php?u=https%3A%2F%2Fvajrabookshop.com%2Fproduct%2Fthe-heart-of-tibetan-language-a-synthesis-of-indigenous-grammar-and-contemporary-laerning-methodology%2F%3Ffbclid%3DIwAR274icfwK44aGGsUPu8wuzB3ebC6MqJMHUqZmh0Kk4YbIWKEZTdqt7MQsM&amp;h=AT0CDkG7f7_5mOuZ33xDt8Ceelfy66GlbexvYWDZcjtfs_X_v3PJaMJ0xpwoenWXRFzpvMKgGGcRB6PSEOhjs6d1GoBg25wJmub_T41PntWjPVAXc-KEat52TW84uMOUZr1PxJIe_w&amp;__tn__=-UK-y-R&amp;c%5B0%5D=AT0VDiw2Z_9FkwNCOZlxoGMtU7O-QhoT2wTPkysJE_72FKnBlKMNiXu-2x8QPYmxpWpVXqG5kKX7f6nP17bSaZtFVY7pGOqVgqXTqA21S74il1-RIuykEzHylvx7eFg3brPM5vJwYRb4SjD-wyNMEB3QqISrwXrAQ2Ubq4mzNTM9mgxhNzxsIa1RIB1oxM2aMm88rQ-6vyN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977</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Laurane Boulenger</cp:lastModifiedBy>
  <cp:revision>6</cp:revision>
  <dcterms:created xsi:type="dcterms:W3CDTF">2013-12-23T23:15:00Z</dcterms:created>
  <dcterms:modified xsi:type="dcterms:W3CDTF">2025-09-28T08:28:00Z</dcterms:modified>
  <cp:category/>
</cp:coreProperties>
</file>